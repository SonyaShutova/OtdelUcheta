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402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Руководство программиста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модуля «Отдел расчетов населения за газ»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hint="default" w:ascii="Times New Roman" w:hAnsi="Times New Roman" w:eastAsia="SimSun" w:cs="Times New Roman"/>
          <w:sz w:val="28"/>
          <w:szCs w:val="28"/>
          <w:lang w:val="en-US" w:eastAsia="zh-CN" w:bidi="ar-SA"/>
        </w:rPr>
        <w:id w:val="147453650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szCs w:val="28"/>
          <w:lang w:val="ru-RU" w:eastAsia="zh-CN" w:bidi="ar-SA"/>
        </w:rPr>
      </w:sdtEndPr>
      <w:sdtContent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pacing w:before="0" w:after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default" w:ascii="Times New Roman" w:hAnsi="Times New Roman" w:eastAsia="SimSu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  <w:lang w:val="ru-RU"/>
            </w:rPr>
            <w:t>Содержание</w:t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pacing w:before="0" w:after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default" w:ascii="Times New Roman" w:hAnsi="Times New Roman" w:eastAsia="SimSun" w:cs="Times New Roman"/>
              <w:sz w:val="28"/>
              <w:szCs w:val="28"/>
              <w:lang w:val="ru-RU"/>
            </w:rPr>
          </w:pPr>
        </w:p>
        <w:p>
          <w:pPr>
            <w:pStyle w:val="6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pacing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_Toc1695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1. Общие сведения о системе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_Toc1695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6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pacing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_Toc24757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2. Характеристика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_Toc24757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6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pacing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_Toc29021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3. Обращение к программе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_Toc29021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6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pacing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_Toc17434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4. Входные и выходные данные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_Toc17434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6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pacing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_Toc22905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5. Известные ограничения и проблемы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_Toc22905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numPr>
              <w:numId w:val="0"/>
            </w:numPr>
            <w:kinsoku/>
            <w:wordWrap/>
            <w:overflowPunct/>
            <w:topLinePunct w:val="0"/>
            <w:autoSpaceDE/>
            <w:autoSpaceDN/>
            <w:bidi w:val="0"/>
            <w:adjustRightInd/>
            <w:snapToGrid w:val="0"/>
            <w:spacing w:line="360" w:lineRule="auto"/>
            <w:ind w:leftChars="0" w:firstLine="350" w:firstLineChars="125"/>
            <w:jc w:val="both"/>
            <w:textAlignment w:val="auto"/>
            <w:outlineLvl w:val="9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  <w:bookmarkStart w:id="8" w:name="_GoBack"/>
      <w:bookmarkEnd w:id="8"/>
    </w:p>
    <w:p>
      <w:pPr>
        <w:keepNext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Toc1695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Общие сведения о системе</w:t>
      </w:r>
      <w:bookmarkEnd w:id="0"/>
    </w:p>
    <w:p>
      <w:pPr>
        <w:keepNext w:val="0"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Назначение системы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Проект предназначен для улучшения работы ЖКХ по учёту оплаты населения за газ: получение показаний, формирование и распечатка квитанций, отчетность по определённым критериям.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Этот проект поможет компаниям по продаже газа систематизировать всю информацию о продажах, жильцах, отслеживать оплаты, что позволит правильнее производить перерасчет, поднимет производительность труда и улучшит качество работы.</w:t>
      </w:r>
    </w:p>
    <w:p>
      <w:pPr>
        <w:keepNext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Функционал системы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Функциональные фозможности программы «Отдел расчетов населения за газ»: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Формир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овать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по внесенным данным сумму для оплаты по адресу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.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- Печатать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квитанции с данными о жильце,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показателях жильца за газ, сумме для оплаты.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Создавать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отчеты с выбранным периодом, адресом или другими критериями.</w:t>
      </w:r>
    </w:p>
    <w:p>
      <w:pPr>
        <w:keepNext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Технический состав программных средств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Для работы программы необходима установленная платформа «1С:Предприятие (учебная версия)».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В состав технических средств должен входить персональный компьютер, включающий в себя: </w:t>
      </w:r>
      <w:bookmarkStart w:id="1" w:name="_Toc74526630"/>
      <w:bookmarkStart w:id="2" w:name="_Toc145858548"/>
      <w:bookmarkStart w:id="3" w:name="_Toc100410596"/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процессор с тактовой частотой 2,4 ГГц или выше;</w:t>
      </w:r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оперативная память 4 ГБ или больше;</w:t>
      </w:r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жесткий диск со свободным местом не менее 10 ГБ;</w:t>
      </w:r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операционная система: Windows 7/8/10 (x86 или x64);</w:t>
      </w:r>
    </w:p>
    <w:p>
      <w:pPr>
        <w:keepNext w:val="0"/>
        <w:keepLines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монитор: разрешение 1280x1024 пикселей или выше.</w:t>
      </w:r>
      <w:bookmarkEnd w:id="1"/>
      <w:bookmarkEnd w:id="2"/>
      <w:bookmarkEnd w:id="3"/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keepNext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1" w:firstLineChars="125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4" w:name="_Toc24757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Характеристика программы</w:t>
      </w:r>
      <w:bookmarkEnd w:id="4"/>
    </w:p>
    <w:p>
      <w:pPr>
        <w:keepNext w:val="0"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1" w:firstLineChars="125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Сведения о структуре системы</w:t>
      </w:r>
    </w:p>
    <w:p>
      <w:pPr>
        <w:keepNext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textAlignment w:val="auto"/>
        <w:outlineLvl w:val="9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Структура модуля "Отдел расчетов населения за газ" включает в себя программный код на языке 1С, использующий возможности платформы 1С:Предприятие.</w:t>
      </w:r>
    </w:p>
    <w:p>
      <w:pPr>
        <w:keepNext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textAlignment w:val="auto"/>
        <w:outlineLvl w:val="9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1" w:firstLineChars="125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Сведения о связях с другими программами</w:t>
      </w:r>
    </w:p>
    <w:p>
      <w:pPr>
        <w:keepNext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Связи с другими программами отсутствуют.</w:t>
      </w:r>
    </w:p>
    <w:p>
      <w:pPr>
        <w:keepNext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1" w:firstLineChars="125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1" w:firstLineChars="125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Средства контроля правильности выполнения и самовосстанавливаемости программы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При вводе в строку, содержащую только числа, символы не вписываются, ошибка не выходит, но и неправильный элемент не вписывается (что намного удобнее, если была по случайности нажата не та клавиша).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pStyle w:val="90"/>
        <w:keepNext w:val="0"/>
        <w:keepLines w:val="0"/>
        <w:pageBreakBefore w:val="0"/>
        <w:widowControl/>
        <w:numPr>
          <w:ilvl w:val="1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Функционирование программы после сбоев</w:t>
      </w:r>
    </w:p>
    <w:p>
      <w:pPr>
        <w:pStyle w:val="9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leftChars="0" w:firstLine="350" w:firstLineChars="125"/>
        <w:jc w:val="both"/>
        <w:textAlignment w:val="auto"/>
        <w:outlineLvl w:val="9"/>
        <w:rPr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 случае аварийного прекращения работы программы, вызванного внешними причинами, программа при устранении причины сбоя загружается вновь работоспособной. Все несохраненные перед сбоем данные будут потеряны.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1" w:firstLineChars="125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>
      <w:pPr>
        <w:keepNext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1" w:firstLineChars="125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5" w:name="_Toc29021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Обращение к программе</w:t>
      </w:r>
      <w:bookmarkEnd w:id="5"/>
    </w:p>
    <w:p>
      <w:pPr>
        <w:keepNext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Программа открывается посредством добавления в программу 1С:Предприятие папки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InfoBase7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 с продуктом - модулем «Отдел расчетов населения за газ», после успешного его добавления, открыть предприятие.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keepNext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6" w:name="_Toc17434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Входные и выходные данные</w:t>
      </w:r>
      <w:bookmarkEnd w:id="6"/>
    </w:p>
    <w:p>
      <w:pPr>
        <w:keepNext w:val="0"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Входные данные 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Входными данными являются данные, введенные пользователем с клавиатуры или с помощью мыши в необходимые ему поля.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Входными данными программы «Отдел расчетов населения за газ» являются: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Данные о жильце (его Имя и Фамилия, адрес, дата рождения);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Данные о показателях счетчиков на квартиру (количество потраченных единиц газа на определенную дату);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Цена за единицу газа (она постоянна для основной части жильцов, но для некоторых, а точнее имеющих какие-либо льготы, цена может отличаться);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Внесенная оплата жильцом за определенный период. Этот блок состоит из входных данных: жилец(его имя и фамилия) и сумма, внесенная за выбранную дату.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Выходные данные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При работе программы на выходе такие данные, как сумма оплаты для жильца квартиры - переменная в блоке «Показания счетчиков», которая формируется за счет входных данных: цена за единицу газа, показатели счетчиков, за определенный период, также на выходе мы получаем отчет, который хранит в себе сумму долга и фамилию, имя должника - жильца, который оплатил квитанцию не полной суммой, написанной в ней, или не оплатил вовсе, этот отчет формируется несложными математическими вычислениями: из сформированной суммы оплаты в блоке «Показания счетчиков» вычитается сумма, полученная после оплаты жильцом квитанции в блоке «Оплата». 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keepNext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bookmarkStart w:id="7" w:name="_Toc22905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Известные ограничения и проблемы</w:t>
      </w:r>
      <w:bookmarkEnd w:id="7"/>
    </w:p>
    <w:p>
      <w:pPr>
        <w:keepNext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 попытке печати чего-либо из-за используемой версии приложения 1С (учебной версии) выходит ошибка о том, что функции печати и сохранения табличного документа в ней недоступны (рисунок 1).</w:t>
      </w:r>
    </w:p>
    <w:p>
      <w:pPr>
        <w:keepNext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250" w:firstLineChars="125"/>
        <w:jc w:val="both"/>
        <w:textAlignment w:val="auto"/>
        <w:outlineLvl w:val="9"/>
      </w:pPr>
      <w:r>
        <w:drawing>
          <wp:inline distT="0" distB="0" distL="114300" distR="114300">
            <wp:extent cx="5095875" cy="13716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center"/>
        <w:textAlignment w:val="auto"/>
        <w:outlineLvl w:val="9"/>
        <w:rPr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1 - проблема в учебной версии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250"/>
      </w:pPr>
      <w:r>
        <w:separator/>
      </w:r>
    </w:p>
  </w:endnote>
  <w:endnote w:type="continuationSeparator" w:id="1">
    <w:p>
      <w:pPr>
        <w:spacing w:line="240" w:lineRule="auto"/>
        <w:ind w:firstLine="2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250"/>
      </w:pPr>
      <w:r>
        <w:separator/>
      </w:r>
    </w:p>
  </w:footnote>
  <w:footnote w:type="continuationSeparator" w:id="1">
    <w:p>
      <w:pPr>
        <w:spacing w:line="360" w:lineRule="auto"/>
        <w:ind w:firstLine="25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083B44B6"/>
    <w:multiLevelType w:val="multilevel"/>
    <w:tmpl w:val="083B44B6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  <w:b/>
        <w:bCs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49672A88"/>
    <w:multiLevelType w:val="singleLevel"/>
    <w:tmpl w:val="49672A88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854026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2E204C"/>
    <w:rsid w:val="46854026"/>
    <w:rsid w:val="4A10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  <w:ind w:firstLine="250" w:firstLineChars="125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firstLine="250" w:firstLineChars="125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2023-11-03T12:06:00Z</dcterms:created>
  <dc:creator>Sonia Shutova</dc:creator>
  <cp:lastModifiedBy>Sonia Shutova</cp:lastModifiedBy>
  <dcterms:modified xsi:type="dcterms:W3CDTF">2023-11-03T16:00:12Z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2E3216F29AF548F39C235A55C287EC8C_11</vt:lpwstr>
  </property>
</Properties>
</file>