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ТЕХНИЧЕСКИЙ ПРОЕКТ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 «Отдел расчетов населения за газ»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2023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sz w:val="21"/>
          <w:lang w:val="en-US" w:eastAsia="zh-CN" w:bidi="ar-SA"/>
        </w:rPr>
        <w:id w:val="1474599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  <w:t>Содержание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32"/>
              <w:szCs w:val="32"/>
              <w:lang w:val="ru-RU"/>
            </w:rPr>
          </w:pP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firstLine="350" w:firstLineChars="175"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_Toc419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1. Описание проекта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_Toc419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_Toc25670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2. Входные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_Toc25670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_Toc11503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3. Выходные данные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_Toc11503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_Toc4715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28"/>
              <w:szCs w:val="44"/>
              <w:lang w:val="ru-RU"/>
            </w:rPr>
            <w:t>4. Разработка алгоритмов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_Toc4715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_Toc12286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5. Определение экранных форм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_Toc12286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_Toc2017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6. Определение языка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_Toc2017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6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textAlignment w:val="auto"/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_Toc24149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pacing w:val="0"/>
              <w:sz w:val="28"/>
              <w:szCs w:val="44"/>
              <w:lang w:val="ru-RU"/>
            </w:rPr>
            <w:t>7. Требования к системе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_Toc24149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419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Описание проекта</w:t>
      </w:r>
      <w:bookmarkEnd w:id="0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Наименование: модуль «Отдел расчетов населения за газ».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проекта: создание удобного программного продукта для реализации компаниями, деятельность которых направлена на предоставление жилищно-коммунальных услуг, в нашем случае - газа, учета количества и цены оказанной услуги и своевременной ее оплаты жильцами.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1" w:name="_Toc25670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Входные данные</w:t>
      </w:r>
      <w:bookmarkEnd w:id="1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Входными данными программы «Отдел расчетов населения за газ» являются: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жильце (его Имя и Фамилия, адрес, дата рождения);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о показателях счетчиков на квартиру (количество потраченных единиц газа на определенную дату);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Цена за единицу газа (она постоянна для основной части жильцов, но для некоторых, а точнее имеющих какие-либо льготы, цена может отличаться);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Внесенная оплата жильцом за определенный период. Этот блок состоит из входных данных: жилец(его имя и фамилия) и сумма, внесенная за выбранную дату.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1503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Выходные данные</w:t>
      </w:r>
      <w:bookmarkEnd w:id="2"/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При работе программы на выходе такие данные, как сумма оплаты для жильца квартиры - переменную в блоке «Показания счетчиков», которая формируется за счет входных данных: цена за единицу газа, показатели счетчиков, за определенный период, также на выходе мы получаем отчет, который хранит в себе сумму долга и фамилию, имя должника - жильца, который оплатил квитанцию не полной суммой, написанной в ней, или не оплатил вовсе, этот отчет формируется несложными математическими вычислениями: из сформированной суммы оплаты в блоке «Показания счетчиков» вычитается сумма, полученная после оплаты жильцом квитанции в блоке «Оплата».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3" w:name="_Toc4715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Разработка алгоритмов</w:t>
      </w:r>
      <w:bookmarkEnd w:id="3"/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Модуль «Отдел расчетов населения за газ» должен посчитывать сумму оплаты за поставленный газ, формировать расчетный документ и отчет по задолженностям у жильцов.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Компонентами информационной системы являются: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«Жильцы» (это справочник, который отвечает за хранение информации о жильцах: их ФИО и адрес);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«ПоказанияСчетчиков» (содержит информацию на определенную дату о показаниях для каждого жильца счетчиков, цене за газ, а также формирует сумму для оплаты жильцами и создает квитанцию для печати);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«Оплата» (в этом документе находятся данные о том, кто, когда и сколько оплатил);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- Если оплата не была совершена, или была совершена, но сумма не достигает заявленной в документе «ПоказанияСчетчиков», то формируется отчет «Должники», в который вносятся ФИО должников.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Наш программный продукт должен реализовывать такие задачи, как: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жильцах (Фамилия, Имя, адрес, электронная почта).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информации о цене газа за единицу.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 показателях счетчиков квартир жильцов.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Создание квитанций по оплате, состоящих из ранее сформированной сумме долга;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Хранение и введение информации об оплате жильцами квитанций (сумма в рублях).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Формирование отчетности о должниках и их сумме долга.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Алгоритм работы программы: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Сначала программа должна получить данные о жильцах и их показателях счетчиков за определенный период времени;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Затем, на основе полученных данных, программа должна определить сумму оплаты для каждого жильца квартиры. Для этого необходимо использовать цену за единицу газа и показатели счетчиков.;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Для жильцов, имеющих льготы, программа должна использовать отличную цену за единицу газа; </w:t>
      </w:r>
    </w:p>
    <w:p>
      <w:pPr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После определения суммы оплаты, программа должна сравнить ее с внесенной оплатой жильцами за определенный период. Если внесенная сумма не полностью покрывает оплату по квитанции, программа должна сформировать отчет о задолженности, содержащий сумму долга и фамилию, имя должника - жильца. Если жилец не оплатил квитанцию вовсе, программа также должна сформировать отчет о задолженности.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Этап проектирования представляет собой реализацию схем и диаграмм программного модуля.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C00000"/>
          <w:sz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проектирования модуля «Отдел расчетов населения за газ» создавались схема (представлена на рисунке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), диаграмма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 xml:space="preserve">0 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) и ее декомпозиция (рисунок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8520" cy="1042035"/>
            <wp:effectExtent l="0" t="0" r="5080" b="5715"/>
            <wp:docPr id="1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t="155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 – схема модуля «Отдел расчетов населения за газ»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модуля «Отдел расчетов населения за газ» - это начальная схема, с помощью которой можно понять, из чего должна состоять наша программа: входные данные, как обрабатывактся информация, что получаем на выходе.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474970" cy="4107180"/>
            <wp:effectExtent l="0" t="0" r="11430" b="762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2 – диаграмма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>0 для модуля «Отдел расчетов населения за газ»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156325" cy="3582035"/>
            <wp:effectExtent l="0" t="0" r="15875" b="1841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63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3 – декомпозиция диаграммы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IDEF</w:t>
      </w:r>
      <w:r>
        <w:rPr>
          <w:rFonts w:hint="default" w:ascii="Times New Roman" w:hAnsi="Times New Roman" w:cs="Times New Roman"/>
          <w:sz w:val="28"/>
          <w:szCs w:val="28"/>
        </w:rPr>
        <w:t>0 для модуля «Отдел расчетов населения за газ»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Для реализации в</w:t>
      </w:r>
      <w:r>
        <w:rPr>
          <w:rFonts w:hint="default" w:ascii="Times New Roman" w:hAnsi="Times New Roman" w:cs="Times New Roman"/>
          <w:sz w:val="28"/>
        </w:rPr>
        <w:t xml:space="preserve"> первую очередь необходимо создать конфигурацию, далее в ней создается Справочник «Жильцы», в котором имеются реквизиты «ФИО» и «Адрес», Документы: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- «ПоказанияСчетчиков», состоящий из табличной части «Показания» с полями «Жилец», «Показания», «ЦенаЗа1ЕдГаза» и «Сумма» (рисунок </w:t>
      </w:r>
      <w:r>
        <w:rPr>
          <w:rFonts w:hint="default" w:ascii="Times New Roman" w:hAnsi="Times New Roman" w:cs="Times New Roman"/>
          <w:sz w:val="28"/>
          <w:lang w:val="ru-RU"/>
        </w:rPr>
        <w:t>4</w:t>
      </w:r>
      <w:r>
        <w:rPr>
          <w:rFonts w:hint="default" w:ascii="Times New Roman" w:hAnsi="Times New Roman" w:cs="Times New Roman"/>
          <w:sz w:val="28"/>
        </w:rPr>
        <w:t>);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- «Оплата» с табличной частью «Оплата», в которой поля «Жилец» и «Сумма», т.е. сколько денег внес жилец (рисунок </w:t>
      </w:r>
      <w:r>
        <w:rPr>
          <w:rFonts w:hint="default" w:ascii="Times New Roman" w:hAnsi="Times New Roman" w:cs="Times New Roman"/>
          <w:sz w:val="28"/>
          <w:lang w:val="ru-RU"/>
        </w:rPr>
        <w:t>5</w:t>
      </w:r>
      <w:r>
        <w:rPr>
          <w:rFonts w:hint="default" w:ascii="Times New Roman" w:hAnsi="Times New Roman" w:cs="Times New Roman"/>
          <w:sz w:val="28"/>
        </w:rPr>
        <w:t>).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602355" cy="3790315"/>
            <wp:effectExtent l="0" t="0" r="17145" b="635"/>
            <wp:docPr id="2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данные документа «ПоказанияСчетчиков»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00830" cy="3438525"/>
            <wp:effectExtent l="0" t="0" r="13970" b="952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36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>Рисунок 5 – данные документа «Оплата»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</w:rPr>
        <w:t xml:space="preserve">Далее были созданы два регистра накопления для подсчета расходов и приходов в документах, в последствии с помощью данных регистров была реализована отчетность (отчет «Должники») для вывода ФИО тех, кто является должниками по оплате, т.е. либо не совершил оплату, либо совершил, но оплатил меньше, чем получилось в квитанции. Движения для документов «ПоказанияСчетчиков» и «Оплата» представлены на рисунках </w:t>
      </w:r>
      <w:r>
        <w:rPr>
          <w:rFonts w:hint="default" w:ascii="Times New Roman" w:hAnsi="Times New Roman" w:cs="Times New Roman"/>
          <w:sz w:val="28"/>
          <w:lang w:val="ru-RU"/>
        </w:rPr>
        <w:t xml:space="preserve">6 </w:t>
      </w:r>
      <w:r>
        <w:rPr>
          <w:rFonts w:hint="default" w:ascii="Times New Roman" w:hAnsi="Times New Roman" w:cs="Times New Roman"/>
          <w:sz w:val="28"/>
        </w:rPr>
        <w:t xml:space="preserve">и </w:t>
      </w:r>
      <w:r>
        <w:rPr>
          <w:rFonts w:hint="default" w:ascii="Times New Roman" w:hAnsi="Times New Roman" w:cs="Times New Roman"/>
          <w:sz w:val="28"/>
          <w:lang w:val="ru-RU"/>
        </w:rPr>
        <w:t>7.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149215" cy="3243580"/>
            <wp:effectExtent l="0" t="0" r="13335" b="1397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</w:rPr>
        <w:t>– движения в документе «ПоказанияСчетчиков»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423535" cy="2834005"/>
            <wp:effectExtent l="0" t="0" r="5715" b="444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– движения в документе «Оплата»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Для реализации этого отчета потребовалось создание схемы компоновки данных, которая представлена на рисунке </w:t>
      </w:r>
      <w:r>
        <w:rPr>
          <w:rFonts w:hint="default" w:ascii="Times New Roman" w:hAnsi="Times New Roman" w:cs="Times New Roman"/>
          <w:sz w:val="28"/>
          <w:lang w:val="ru-RU"/>
        </w:rPr>
        <w:t>8</w:t>
      </w:r>
      <w:r>
        <w:rPr>
          <w:rFonts w:hint="default" w:ascii="Times New Roman" w:hAnsi="Times New Roman" w:cs="Times New Roman"/>
          <w:sz w:val="28"/>
        </w:rPr>
        <w:t xml:space="preserve">, в котором необходимо было добавить в «Ресурсах» выражение «СуммаОстаток &gt; СуммаОстаток1», благодаря чему отбираются должники: первая переменная формируется с помощью документа «ПоказанияСчетчиков», а вторая – документ «Оплата» с помощью ранее сказанных регистров (рисунок </w:t>
      </w:r>
      <w:r>
        <w:rPr>
          <w:rFonts w:hint="default" w:ascii="Times New Roman" w:hAnsi="Times New Roman" w:cs="Times New Roman"/>
          <w:sz w:val="28"/>
          <w:lang w:val="ru-RU"/>
        </w:rPr>
        <w:t>9</w:t>
      </w:r>
      <w:r>
        <w:rPr>
          <w:rFonts w:hint="default" w:ascii="Times New Roman" w:hAnsi="Times New Roman" w:cs="Times New Roman"/>
          <w:sz w:val="28"/>
        </w:rPr>
        <w:t>).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887085" cy="3496310"/>
            <wp:effectExtent l="0" t="0" r="18415" b="8890"/>
            <wp:docPr id="17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 – схема компоновки данных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42965" cy="1155065"/>
            <wp:effectExtent l="0" t="0" r="635" b="6985"/>
            <wp:docPr id="21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 xml:space="preserve"> – выражение для выявления должников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Квитанции можно создать с помощью кнопки «Печать», которая была реализована с помощью Конструктора печати в документе «ПоказанияСчетчиков» на вкладке «Макеты» (рисунок </w:t>
      </w:r>
      <w:r>
        <w:rPr>
          <w:rFonts w:hint="default" w:ascii="Times New Roman" w:hAnsi="Times New Roman" w:cs="Times New Roman"/>
          <w:sz w:val="28"/>
          <w:lang w:val="ru-RU"/>
        </w:rPr>
        <w:t>10</w:t>
      </w:r>
      <w:r>
        <w:rPr>
          <w:rFonts w:hint="default" w:ascii="Times New Roman" w:hAnsi="Times New Roman" w:cs="Times New Roman"/>
          <w:sz w:val="28"/>
        </w:rPr>
        <w:t>).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62320" cy="3697605"/>
            <wp:effectExtent l="0" t="0" r="5080" b="17145"/>
            <wp:docPr id="1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 – реализация кнопки Печать для документа «ПоказанияСчетчиков»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br w:type="page"/>
      </w:r>
      <w:r>
        <w:rPr>
          <w:rFonts w:hint="default" w:ascii="Times New Roman" w:hAnsi="Times New Roman" w:cs="Times New Roman"/>
          <w:sz w:val="28"/>
        </w:rPr>
        <w:t xml:space="preserve">Пример квитанции по документу «ПоказанияСчетчиков» представлен на рисунке </w:t>
      </w:r>
      <w:r>
        <w:rPr>
          <w:rFonts w:hint="default" w:ascii="Times New Roman" w:hAnsi="Times New Roman" w:cs="Times New Roman"/>
          <w:sz w:val="28"/>
          <w:lang w:val="ru-RU"/>
        </w:rPr>
        <w:t>11</w:t>
      </w:r>
      <w:r>
        <w:rPr>
          <w:rFonts w:hint="default" w:ascii="Times New Roman" w:hAnsi="Times New Roman" w:cs="Times New Roman"/>
          <w:sz w:val="28"/>
        </w:rPr>
        <w:t>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drawing>
          <wp:inline distT="0" distB="0" distL="114300" distR="114300">
            <wp:extent cx="5420360" cy="1872615"/>
            <wp:effectExtent l="0" t="0" r="8890" b="13335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lang w:val="ru-RU"/>
        </w:rPr>
        <w:t>11</w:t>
      </w:r>
      <w:r>
        <w:rPr>
          <w:rFonts w:hint="default" w:ascii="Times New Roman" w:hAnsi="Times New Roman" w:cs="Times New Roman"/>
          <w:sz w:val="28"/>
        </w:rPr>
        <w:t xml:space="preserve"> – квитанция </w:t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</w:rPr>
      </w:pP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 xml:space="preserve"> Для </w:t>
      </w:r>
      <w:r>
        <w:rPr>
          <w:rFonts w:hint="default" w:ascii="Times New Roman" w:hAnsi="Times New Roman" w:cs="Times New Roman"/>
          <w:sz w:val="28"/>
        </w:rPr>
        <w:t>реализации подсчета суммы в документе «ПоказанияСчетчиков»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</w:rPr>
        <w:t>были созданы процедуры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</w:rPr>
        <w:t>«РассчитатьСумму»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 Клиенте,</w:t>
      </w:r>
      <w:r>
        <w:rPr>
          <w:rFonts w:hint="default" w:ascii="Times New Roman" w:hAnsi="Times New Roman" w:cs="Times New Roman"/>
          <w:sz w:val="28"/>
        </w:rPr>
        <w:t xml:space="preserve"> «ПриИзменении» на Клиенте </w:t>
      </w:r>
      <w:r>
        <w:rPr>
          <w:rFonts w:hint="default" w:ascii="Times New Roman" w:hAnsi="Times New Roman" w:cs="Times New Roman"/>
          <w:sz w:val="28"/>
          <w:lang w:val="ru-RU"/>
        </w:rPr>
        <w:t>и произведение переменных</w:t>
      </w:r>
      <w:r>
        <w:rPr>
          <w:rFonts w:hint="default" w:ascii="Times New Roman" w:hAnsi="Times New Roman" w:cs="Times New Roman"/>
          <w:sz w:val="28"/>
        </w:rPr>
        <w:t xml:space="preserve"> «Показания» и «ЦенаЗа1ЕдГаза».</w:t>
      </w:r>
    </w:p>
    <w:p>
      <w:pPr>
        <w:spacing w:line="36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68365" cy="3298825"/>
            <wp:effectExtent l="0" t="0" r="13335" b="1587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32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12 </w:t>
      </w:r>
      <w:r>
        <w:rPr>
          <w:rFonts w:hint="default" w:ascii="Times New Roman" w:hAnsi="Times New Roman" w:cs="Times New Roman"/>
          <w:sz w:val="28"/>
          <w:szCs w:val="28"/>
        </w:rPr>
        <w:t>– код для подсчета суммы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</w:rPr>
        <w:t>Вторая проблема появилась при создании отчета «Должники» - ничего не выводилось. Ошибка была решена добавлением второго регистра накопления и оформление движений в двух документах «ПоказанияСчетчиков» и «Оплата», а не только в первом, как это было сделано до этого. В конструкторе движений в обоих документах были привязаны оба регистра, разница лишь в том, что в одном из них первый регистр – расходы, второй – приходы, а в другом документе наоборот. После этого оформлена схема компоновки данных с добавлением отбора ресурсов по регистрам.</w:t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Определение экранных форм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Прототип начального экрана представлен на рисунке 13.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0500" cy="3933190"/>
            <wp:effectExtent l="0" t="0" r="635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Рисунок 13 - начальное окно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Начальный экран представляет собой окно, в котором представлены основные данные в кратком количестве: таблицы 1,2,3 показывают  первые записи из окон «Жильцы», «Показания счетчиков» и «Оплата», кнопки 1,2,3 переносят пользователя в окна, перечисленные ранее, кнопка отчетов содержит в себе отчет «Должники».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Верх экрана (выше панели) ничего не меняется, это остается неизменной навигацией для пользователя.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После нажатия на первую кнопку мы переносимся в новое окно «Жильцы» с информацией о жильцах: адрес и ФИО.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5420" cy="3906520"/>
            <wp:effectExtent l="0" t="0" r="11430" b="1778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14 - окно «Жильцы»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Со второй кнопки попадаем в окно «Оплата» - рисунок 15, в котором ФИО жильца, сумма оплаты и дата.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614670" cy="4212590"/>
            <wp:effectExtent l="0" t="0" r="5080" b="16510"/>
            <wp:docPr id="24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15 - окно «Оплата»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Третья кнопка - «Показания счётчиков» представлена на рисунке 16. Она хранит информацию о полученных показаниях, сформированной сумме и цене на период за газ.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483860" cy="3462655"/>
            <wp:effectExtent l="0" t="0" r="2540" b="4445"/>
            <wp:docPr id="25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16 - окно «Показания счётчиков»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Отчет «Должники» состоит из периода, который выбирает пользователь, и по этому периоду выводятся Должники - ФИО жильца, не оплатившего или оплатившего не полную сумму по квитанции за данный период, и их сумма долга (рисунок 17).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</w:pPr>
      <w:r>
        <w:drawing>
          <wp:inline distT="0" distB="0" distL="114300" distR="114300">
            <wp:extent cx="5274310" cy="2307590"/>
            <wp:effectExtent l="0" t="0" r="2540" b="16510"/>
            <wp:docPr id="26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center"/>
        <w:textAlignment w:val="auto"/>
        <w:outlineLvl w:val="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17 - отчет «Должники»</w:t>
      </w:r>
      <w:bookmarkStart w:id="6" w:name="_GoBack"/>
      <w:bookmarkEnd w:id="6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250" w:firstLineChars="125"/>
        <w:jc w:val="center"/>
        <w:textAlignment w:val="auto"/>
        <w:outlineLvl w:val="9"/>
        <w:rPr>
          <w:rFonts w:hint="default"/>
          <w:lang w:val="ru-RU"/>
        </w:rPr>
      </w:pP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outlineLvl w:val="9"/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4" w:name="_Toc2017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Определение языка</w:t>
      </w:r>
      <w:bookmarkEnd w:id="4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Модуль «Отдел расчетов населения за газ» будет осуществляться на платформе 1С:Предприятие(учебная версия). Для реализации программного продукта будет использоваться такой метод решения, как конфигурация, в ней воспользуемся такими объектами, как Справочники, Документы, Регистры накопления и Отчеты и их внутренние элементы (например, команда Печать для документа «ПоказанияСчетчиков» и другое). Написание кода будет осуществляться для некоторых объектов в Модуле объекта.</w:t>
      </w:r>
    </w:p>
    <w:p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br w:type="page"/>
      </w:r>
    </w:p>
    <w:p>
      <w:pPr>
        <w:keepNext w:val="0"/>
        <w:keepLines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1" w:firstLineChars="125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</w:pPr>
      <w:bookmarkStart w:id="5" w:name="_Toc24149"/>
      <w:r>
        <w:rPr>
          <w:rFonts w:hint="default" w:ascii="Times New Roman" w:hAnsi="Times New Roman" w:cs="Times New Roman"/>
          <w:b/>
          <w:bCs/>
          <w:spacing w:val="0"/>
          <w:sz w:val="28"/>
          <w:szCs w:val="28"/>
          <w:lang w:val="ru-RU"/>
        </w:rPr>
        <w:t>Требования к системе</w:t>
      </w:r>
      <w:bookmarkEnd w:id="5"/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  <w:t>Для работы программы необходимы такие требования: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Процессор Intel Pentium Celeron 2700 Мгц и выше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Оперативная память 4 Гбайт и выше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Жесткий диск или твердотельный накопитель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Видеокарта, поддерживающая монитор с минимальным разрешением 1280x768 точек</w:t>
      </w: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9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Компьютеры должны быть укомплектованы мышью, клавиатурой, сетевыми шнурами.</w:t>
      </w:r>
    </w:p>
    <w:p>
      <w:pPr>
        <w:pStyle w:val="9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Компьютер должен предоставляться для сертификации в той программно-аппаратной конфигурации, в которой он будет поставляться потребителю.</w:t>
      </w:r>
    </w:p>
    <w:p>
      <w:pPr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spacing w:val="0"/>
          <w:sz w:val="28"/>
          <w:szCs w:val="28"/>
          <w:lang w:val="ru-RU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250"/>
      </w:pPr>
      <w:r>
        <w:separator/>
      </w:r>
    </w:p>
  </w:endnote>
  <w:endnote w:type="continuationSeparator" w:id="1">
    <w:p>
      <w:pPr>
        <w:spacing w:line="240" w:lineRule="auto"/>
        <w:ind w:firstLine="25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6"/>
                    </w:pP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250"/>
      </w:pPr>
      <w:r>
        <w:separator/>
      </w:r>
    </w:p>
  </w:footnote>
  <w:footnote w:type="continuationSeparator" w:id="1">
    <w:p>
      <w:pPr>
        <w:spacing w:line="360" w:lineRule="auto"/>
        <w:ind w:firstLine="25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4A386B"/>
    <w:multiLevelType w:val="singleLevel"/>
    <w:tmpl w:val="814A386B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AEF4383"/>
    <w:multiLevelType w:val="multilevel"/>
    <w:tmpl w:val="0AEF4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E666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CBE6668"/>
    <w:rsid w:val="3A965041"/>
    <w:rsid w:val="3D2E204C"/>
    <w:rsid w:val="4841411A"/>
    <w:rsid w:val="4A101229"/>
    <w:rsid w:val="620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ind w:firstLine="250" w:firstLineChars="12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firstLine="250" w:firstLineChars="12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2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2023-10-17T12:49:00Z</dcterms:created>
  <dc:creator>Sonia Shutova</dc:creator>
  <cp:lastModifiedBy>Sonia Shutova</cp:lastModifiedBy>
  <dcterms:modified xsi:type="dcterms:W3CDTF">2023-10-23T13:03:22Z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2526C0516CB146BD987E7D4BEC8C9132_11</vt:lpwstr>
  </property>
</Properties>
</file>